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90793" w14:textId="23621931" w:rsidR="0030687D" w:rsidRDefault="0030687D">
      <w:pPr>
        <w:autoSpaceDE w:val="0"/>
        <w:autoSpaceDN w:val="0"/>
        <w:spacing w:after="140" w:line="220" w:lineRule="exact"/>
      </w:pPr>
    </w:p>
    <w:p w14:paraId="649491B4" w14:textId="67C134B7" w:rsidR="0030687D" w:rsidRDefault="00A61722">
      <w:pPr>
        <w:autoSpaceDE w:val="0"/>
        <w:autoSpaceDN w:val="0"/>
        <w:spacing w:after="1102" w:line="386" w:lineRule="exact"/>
        <w:jc w:val="center"/>
      </w:pPr>
      <w:r>
        <w:rPr>
          <w:rFonts w:ascii="Helvetica" w:eastAsia="Helvetica" w:hAnsi="Helvetica"/>
          <w:b/>
          <w:color w:val="000000"/>
          <w:sz w:val="28"/>
          <w:u w:val="single"/>
        </w:rPr>
        <w:t>Scavenge Inspection Report</w:t>
      </w:r>
    </w:p>
    <w:tbl>
      <w:tblPr>
        <w:tblW w:w="10025" w:type="dxa"/>
        <w:tblInd w:w="40" w:type="dxa"/>
        <w:tblLayout w:type="fixed"/>
        <w:tblLook w:val="04A0" w:firstRow="1" w:lastRow="0" w:firstColumn="1" w:lastColumn="0" w:noHBand="0" w:noVBand="1"/>
      </w:tblPr>
      <w:tblGrid>
        <w:gridCol w:w="960"/>
        <w:gridCol w:w="1694"/>
        <w:gridCol w:w="1417"/>
        <w:gridCol w:w="992"/>
        <w:gridCol w:w="857"/>
        <w:gridCol w:w="1411"/>
        <w:gridCol w:w="1134"/>
        <w:gridCol w:w="1560"/>
      </w:tblGrid>
      <w:tr w:rsidR="00595390" w14:paraId="6EC5A740" w14:textId="389F0CDF" w:rsidTr="00157BA6">
        <w:trPr>
          <w:trHeight w:hRule="exact" w:val="536"/>
        </w:trPr>
        <w:tc>
          <w:tcPr>
            <w:tcW w:w="960" w:type="dxa"/>
            <w:tcMar>
              <w:left w:w="0" w:type="dxa"/>
              <w:right w:w="0" w:type="dxa"/>
            </w:tcMar>
          </w:tcPr>
          <w:p w14:paraId="32A6979C" w14:textId="77777777" w:rsidR="00595390" w:rsidRDefault="00595390" w:rsidP="008F2C4C">
            <w:pPr>
              <w:autoSpaceDE w:val="0"/>
              <w:autoSpaceDN w:val="0"/>
              <w:spacing w:before="62" w:after="0" w:line="192" w:lineRule="exact"/>
              <w:ind w:right="70"/>
            </w:pPr>
            <w:proofErr w:type="gramStart"/>
            <w:r>
              <w:rPr>
                <w:rFonts w:ascii="Helvetica" w:eastAsia="Helvetica" w:hAnsi="Helvetica"/>
                <w:color w:val="000000"/>
                <w:sz w:val="14"/>
              </w:rPr>
              <w:t>Vessel :</w:t>
            </w:r>
            <w:proofErr w:type="gramEnd"/>
          </w:p>
        </w:tc>
        <w:tc>
          <w:tcPr>
            <w:tcW w:w="1694" w:type="dxa"/>
            <w:tcMar>
              <w:left w:w="0" w:type="dxa"/>
              <w:right w:w="0" w:type="dxa"/>
            </w:tcMar>
          </w:tcPr>
          <w:p>
            <w:r>
              <w:rPr>
                <w:rFonts w:ascii="Arial" w:hAnsi="Arial"/>
                <w:b/>
                <w:sz w:val="14"/>
              </w:rPr>
              <w:t>Vessel-1</w:t>
            </w:r>
          </w:p>
        </w:tc>
        <w:tc>
          <w:tcPr>
            <w:tcW w:w="1417" w:type="dxa"/>
            <w:tcMar>
              <w:left w:w="0" w:type="dxa"/>
              <w:right w:w="0" w:type="dxa"/>
            </w:tcMar>
          </w:tcPr>
          <w:p w14:paraId="4010D816" w14:textId="77777777" w:rsidR="00595390" w:rsidRDefault="00595390" w:rsidP="008F2C4C">
            <w:pPr>
              <w:autoSpaceDE w:val="0"/>
              <w:autoSpaceDN w:val="0"/>
              <w:spacing w:before="62" w:after="0" w:line="192" w:lineRule="exact"/>
              <w:ind w:right="70"/>
            </w:pPr>
            <w:r>
              <w:rPr>
                <w:rFonts w:ascii="Helvetica" w:eastAsia="Helvetica" w:hAnsi="Helvetica"/>
                <w:color w:val="000000"/>
                <w:sz w:val="14"/>
              </w:rPr>
              <w:t xml:space="preserve">Hull </w:t>
            </w:r>
            <w:proofErr w:type="gramStart"/>
            <w:r>
              <w:rPr>
                <w:rFonts w:ascii="Helvetica" w:eastAsia="Helvetica" w:hAnsi="Helvetica"/>
                <w:color w:val="000000"/>
                <w:sz w:val="14"/>
              </w:rPr>
              <w:t>No :</w:t>
            </w:r>
            <w:proofErr w:type="gramEnd"/>
          </w:p>
        </w:tc>
        <w:tc>
          <w:tcPr>
            <w:tcW w:w="992" w:type="dxa"/>
            <w:tcMar>
              <w:left w:w="0" w:type="dxa"/>
              <w:right w:w="0" w:type="dxa"/>
            </w:tcMar>
          </w:tcPr>
          <w:p w14:paraId="613E9404" w14:textId="1403CBF2" w:rsidR="00595390" w:rsidRDefault="00595390" w:rsidP="008F2C4C">
            <w:pPr>
              <w:autoSpaceDE w:val="0"/>
              <w:autoSpaceDN w:val="0"/>
              <w:spacing w:before="60" w:after="0" w:line="222" w:lineRule="exact"/>
              <w:ind w:left="90"/>
            </w:pPr>
          </w:p>
        </w:tc>
        <w:tc>
          <w:tcPr>
            <w:tcW w:w="857" w:type="dxa"/>
            <w:tcMar>
              <w:left w:w="0" w:type="dxa"/>
              <w:right w:w="0" w:type="dxa"/>
            </w:tcMar>
          </w:tcPr>
          <w:p w14:paraId="38C136FE" w14:textId="51E0E6B3" w:rsidR="00595390" w:rsidRDefault="00595390" w:rsidP="008F2C4C">
            <w:pPr>
              <w:autoSpaceDE w:val="0"/>
              <w:autoSpaceDN w:val="0"/>
              <w:spacing w:before="62" w:after="0" w:line="192" w:lineRule="exact"/>
              <w:ind w:right="70"/>
            </w:pPr>
            <w:r>
              <w:rPr>
                <w:rFonts w:ascii="Helvetica" w:eastAsia="Helvetica" w:hAnsi="Helvetica"/>
                <w:color w:val="000000"/>
                <w:sz w:val="14"/>
              </w:rPr>
              <w:t>Vessel Type</w:t>
            </w:r>
          </w:p>
        </w:tc>
        <w:tc>
          <w:tcPr>
            <w:tcW w:w="1411" w:type="dxa"/>
            <w:tcMar>
              <w:left w:w="0" w:type="dxa"/>
              <w:right w:w="0" w:type="dxa"/>
            </w:tcMar>
          </w:tcPr>
          <w:p>
            <w:r>
              <w:rPr>
                <w:rFonts w:ascii="Arial" w:hAnsi="Arial"/>
                <w:b/>
                <w:sz w:val="14"/>
              </w:rPr>
              <w:t>test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A36AE34" w14:textId="778D4B6E" w:rsidR="00595390" w:rsidRDefault="00595390" w:rsidP="008F2C4C">
            <w:pPr>
              <w:autoSpaceDE w:val="0"/>
              <w:autoSpaceDN w:val="0"/>
              <w:spacing w:before="62" w:after="0" w:line="192" w:lineRule="exact"/>
              <w:ind w:right="70"/>
            </w:pPr>
            <w:r>
              <w:rPr>
                <w:rFonts w:ascii="Helvetica" w:eastAsia="Helvetica" w:hAnsi="Helvetica"/>
                <w:color w:val="000000"/>
                <w:sz w:val="14"/>
              </w:rPr>
              <w:t>Local Start Time</w:t>
            </w:r>
          </w:p>
        </w:tc>
        <w:tc>
          <w:tcPr>
            <w:tcW w:w="1560" w:type="dxa"/>
          </w:tcPr>
          <w:p w14:paraId="48BD8F8B" w14:textId="77777777" w:rsidR="00595390" w:rsidRDefault="00595390" w:rsidP="008F2C4C">
            <w:pPr>
              <w:autoSpaceDE w:val="0"/>
              <w:autoSpaceDN w:val="0"/>
              <w:spacing w:before="114" w:after="0" w:line="140" w:lineRule="exact"/>
              <w:ind w:left="288" w:right="720"/>
              <w:rPr>
                <w:rFonts w:ascii="Helvetica" w:eastAsia="Helvetica" w:hAnsi="Helvetica"/>
                <w:color w:val="000000"/>
                <w:sz w:val="14"/>
              </w:rPr>
            </w:pPr>
          </w:p>
        </w:tc>
      </w:tr>
    </w:tbl>
    <w:p w14:paraId="2FAE4274" w14:textId="77777777" w:rsidR="0030687D" w:rsidRDefault="0030687D" w:rsidP="008F2C4C">
      <w:pPr>
        <w:autoSpaceDE w:val="0"/>
        <w:autoSpaceDN w:val="0"/>
        <w:spacing w:after="0" w:line="20" w:lineRule="exact"/>
      </w:pPr>
    </w:p>
    <w:tbl>
      <w:tblPr>
        <w:tblW w:w="10025" w:type="dxa"/>
        <w:tblInd w:w="40" w:type="dxa"/>
        <w:tblLayout w:type="fixed"/>
        <w:tblLook w:val="04A0" w:firstRow="1" w:lastRow="0" w:firstColumn="1" w:lastColumn="0" w:noHBand="0" w:noVBand="1"/>
      </w:tblPr>
      <w:tblGrid>
        <w:gridCol w:w="953"/>
        <w:gridCol w:w="1701"/>
        <w:gridCol w:w="1417"/>
        <w:gridCol w:w="992"/>
        <w:gridCol w:w="851"/>
        <w:gridCol w:w="1417"/>
        <w:gridCol w:w="1134"/>
        <w:gridCol w:w="1560"/>
      </w:tblGrid>
      <w:tr w:rsidR="00D46BFC" w14:paraId="2880087B" w14:textId="7446E18D" w:rsidTr="00D46BFC">
        <w:trPr>
          <w:trHeight w:hRule="exact" w:val="296"/>
        </w:trPr>
        <w:tc>
          <w:tcPr>
            <w:tcW w:w="953" w:type="dxa"/>
            <w:tcMar>
              <w:left w:w="0" w:type="dxa"/>
              <w:right w:w="0" w:type="dxa"/>
            </w:tcMar>
          </w:tcPr>
          <w:p w14:paraId="4B382DE3" w14:textId="77777777" w:rsidR="00D46BFC" w:rsidRDefault="00D46BFC" w:rsidP="008F2C4C">
            <w:pPr>
              <w:autoSpaceDE w:val="0"/>
              <w:autoSpaceDN w:val="0"/>
              <w:spacing w:before="62" w:after="0" w:line="192" w:lineRule="exact"/>
              <w:ind w:right="70"/>
            </w:pPr>
            <w:r>
              <w:rPr>
                <w:rFonts w:ascii="Helvetica" w:eastAsia="Helvetica" w:hAnsi="Helvetica"/>
                <w:color w:val="000000"/>
                <w:sz w:val="14"/>
              </w:rPr>
              <w:t>Time Zone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14:paraId="45453DD3" w14:textId="419C76FF" w:rsidR="00D46BFC" w:rsidRDefault="00D46BFC" w:rsidP="008F2C4C">
            <w:pPr>
              <w:autoSpaceDE w:val="0"/>
              <w:autoSpaceDN w:val="0"/>
              <w:spacing w:before="384" w:after="0" w:line="222" w:lineRule="exact"/>
              <w:ind w:left="348"/>
            </w:pPr>
          </w:p>
        </w:tc>
        <w:tc>
          <w:tcPr>
            <w:tcW w:w="1417" w:type="dxa"/>
            <w:vMerge w:val="restart"/>
            <w:tcMar>
              <w:left w:w="0" w:type="dxa"/>
              <w:right w:w="0" w:type="dxa"/>
            </w:tcMar>
          </w:tcPr>
          <w:p w14:paraId="234B1F70" w14:textId="0293B180" w:rsidR="00D46BFC" w:rsidRDefault="00D46BFC" w:rsidP="008F2C4C">
            <w:pPr>
              <w:autoSpaceDE w:val="0"/>
              <w:autoSpaceDN w:val="0"/>
              <w:spacing w:before="62" w:after="0" w:line="192" w:lineRule="exact"/>
              <w:ind w:right="70"/>
            </w:pPr>
            <w:r>
              <w:rPr>
                <w:rFonts w:ascii="Helvetica" w:eastAsia="Helvetica" w:hAnsi="Helvetica"/>
                <w:color w:val="000000"/>
                <w:sz w:val="14"/>
              </w:rPr>
              <w:t>Local End Time</w:t>
            </w:r>
          </w:p>
        </w:tc>
        <w:tc>
          <w:tcPr>
            <w:tcW w:w="992" w:type="dxa"/>
            <w:vMerge w:val="restart"/>
          </w:tcPr>
          <w:p w14:paraId="0C6191C3" w14:textId="73912BD2" w:rsidR="00D46BFC" w:rsidRDefault="00D46BFC" w:rsidP="008F2C4C">
            <w:pPr>
              <w:autoSpaceDE w:val="0"/>
              <w:autoSpaceDN w:val="0"/>
              <w:spacing w:before="78" w:after="0" w:line="140" w:lineRule="exact"/>
              <w:ind w:left="734" w:right="576"/>
            </w:pPr>
          </w:p>
        </w:tc>
        <w:tc>
          <w:tcPr>
            <w:tcW w:w="851" w:type="dxa"/>
            <w:vMerge w:val="restart"/>
            <w:tcMar>
              <w:left w:w="0" w:type="dxa"/>
              <w:right w:w="0" w:type="dxa"/>
            </w:tcMar>
          </w:tcPr>
          <w:p w14:paraId="76F18A46" w14:textId="770D3CC2" w:rsidR="00D46BFC" w:rsidRDefault="00D46BFC" w:rsidP="008F2C4C">
            <w:pPr>
              <w:autoSpaceDE w:val="0"/>
              <w:autoSpaceDN w:val="0"/>
              <w:spacing w:before="62" w:after="0" w:line="192" w:lineRule="exact"/>
              <w:ind w:right="70"/>
            </w:pPr>
            <w:r>
              <w:rPr>
                <w:rFonts w:ascii="Helvetica" w:eastAsia="Helvetica" w:hAnsi="Helvetica"/>
                <w:color w:val="000000"/>
                <w:sz w:val="14"/>
              </w:rPr>
              <w:t>Time Zone</w:t>
            </w:r>
          </w:p>
        </w:tc>
        <w:tc>
          <w:tcPr>
            <w:tcW w:w="1417" w:type="dxa"/>
            <w:vMerge w:val="restart"/>
          </w:tcPr>
          <w:p w14:paraId="7BE5D5D1" w14:textId="77777777" w:rsidR="00D46BFC" w:rsidRDefault="00D46BFC" w:rsidP="008F2C4C">
            <w:pPr>
              <w:autoSpaceDE w:val="0"/>
              <w:autoSpaceDN w:val="0"/>
              <w:spacing w:before="4" w:after="0" w:line="242" w:lineRule="exact"/>
              <w:ind w:right="284"/>
              <w:rPr>
                <w:rFonts w:ascii="Helvetica" w:eastAsia="Helvetica" w:hAnsi="Helvetica"/>
                <w:color w:val="000000"/>
                <w:sz w:val="14"/>
              </w:rPr>
            </w:pPr>
          </w:p>
        </w:tc>
        <w:tc>
          <w:tcPr>
            <w:tcW w:w="1134" w:type="dxa"/>
            <w:vMerge w:val="restart"/>
          </w:tcPr>
          <w:p w14:paraId="10A95268" w14:textId="66EA9039" w:rsidR="00D46BFC" w:rsidRDefault="00D46BFC" w:rsidP="008F2C4C">
            <w:pPr>
              <w:autoSpaceDE w:val="0"/>
              <w:autoSpaceDN w:val="0"/>
              <w:spacing w:before="62" w:after="0" w:line="192" w:lineRule="exact"/>
              <w:ind w:right="70"/>
              <w:rPr>
                <w:rFonts w:ascii="Helvetica" w:eastAsia="Helvetica" w:hAnsi="Helvetica"/>
                <w:color w:val="000000"/>
                <w:sz w:val="14"/>
              </w:rPr>
            </w:pPr>
          </w:p>
        </w:tc>
        <w:tc>
          <w:tcPr>
            <w:tcW w:w="1560" w:type="dxa"/>
            <w:vMerge w:val="restart"/>
          </w:tcPr>
          <w:p w14:paraId="5E47E504" w14:textId="52E8C1FE" w:rsidR="00D46BFC" w:rsidRPr="006D7763" w:rsidRDefault="00D46BFC" w:rsidP="008F2C4C">
            <w:pPr>
              <w:autoSpaceDE w:val="0"/>
              <w:autoSpaceDN w:val="0"/>
              <w:spacing w:before="4" w:after="0" w:line="242" w:lineRule="exact"/>
              <w:ind w:right="284"/>
              <w:rPr>
                <w:rFonts w:ascii="Helvetica" w:eastAsia="Helvetica" w:hAnsi="Helvetica"/>
                <w:b/>
                <w:bCs/>
                <w:color w:val="000000"/>
                <w:sz w:val="14"/>
              </w:rPr>
            </w:pPr>
          </w:p>
        </w:tc>
      </w:tr>
      <w:tr w:rsidR="00D46BFC" w14:paraId="6449435C" w14:textId="53B2B776" w:rsidTr="00D46BFC">
        <w:trPr>
          <w:trHeight w:hRule="exact" w:val="370"/>
        </w:trPr>
        <w:tc>
          <w:tcPr>
            <w:tcW w:w="953" w:type="dxa"/>
            <w:tcMar>
              <w:left w:w="0" w:type="dxa"/>
              <w:right w:w="0" w:type="dxa"/>
            </w:tcMar>
          </w:tcPr>
          <w:p w14:paraId="52D22D13" w14:textId="77777777" w:rsidR="00D46BFC" w:rsidRDefault="00D46BFC" w:rsidP="008F2C4C">
            <w:pPr>
              <w:autoSpaceDE w:val="0"/>
              <w:autoSpaceDN w:val="0"/>
              <w:spacing w:before="62" w:after="0" w:line="192" w:lineRule="exact"/>
              <w:ind w:right="70"/>
            </w:pPr>
            <w:r>
              <w:rPr>
                <w:rFonts w:ascii="Helvetica" w:eastAsia="Helvetica" w:hAnsi="Helvetica"/>
                <w:color w:val="000000"/>
                <w:sz w:val="14"/>
              </w:rPr>
              <w:t>IMO No</w:t>
            </w:r>
          </w:p>
        </w:tc>
        <w:tc>
          <w:tcPr>
            <w:tcW w:w="1701" w:type="dxa"/>
          </w:tcPr>
          <w:p w14:paraId="64181C4C" w14:textId="77777777" w:rsidR="00D46BFC" w:rsidRDefault="00D46BFC"/>
        </w:tc>
        <w:tc>
          <w:tcPr>
            <w:tcW w:w="1417" w:type="dxa"/>
            <w:vMerge/>
          </w:tcPr>
          <w:p w14:paraId="26E5C5A7" w14:textId="77777777" w:rsidR="00D46BFC" w:rsidRDefault="00D46BFC"/>
        </w:tc>
        <w:tc>
          <w:tcPr>
            <w:tcW w:w="992" w:type="dxa"/>
            <w:vMerge/>
          </w:tcPr>
          <w:p w14:paraId="0C028D1E" w14:textId="3E10D5C5" w:rsidR="00D46BFC" w:rsidRDefault="00D46BFC"/>
        </w:tc>
        <w:tc>
          <w:tcPr>
            <w:tcW w:w="851" w:type="dxa"/>
            <w:vMerge/>
          </w:tcPr>
          <w:p w14:paraId="6487BD46" w14:textId="77777777" w:rsidR="00D46BFC" w:rsidRDefault="00D46BFC"/>
        </w:tc>
        <w:tc>
          <w:tcPr>
            <w:tcW w:w="1417" w:type="dxa"/>
            <w:vMerge/>
          </w:tcPr>
          <w:p w14:paraId="344354C3" w14:textId="77777777" w:rsidR="00D46BFC" w:rsidRDefault="00D46BFC"/>
        </w:tc>
        <w:tc>
          <w:tcPr>
            <w:tcW w:w="1134" w:type="dxa"/>
            <w:vMerge/>
          </w:tcPr>
          <w:p w14:paraId="667E6B30" w14:textId="77777777" w:rsidR="00D46BFC" w:rsidRDefault="00D46BFC"/>
        </w:tc>
        <w:tc>
          <w:tcPr>
            <w:tcW w:w="1560" w:type="dxa"/>
            <w:vMerge/>
          </w:tcPr>
          <w:p w14:paraId="0A35195D" w14:textId="77777777" w:rsidR="00D46BFC" w:rsidRDefault="00D46BFC"/>
        </w:tc>
      </w:tr>
    </w:tbl>
    <w:p w14:paraId="69AA1E3A" w14:textId="7A104D62" w:rsidR="0030687D" w:rsidRDefault="00A61722">
      <w:pPr>
        <w:autoSpaceDE w:val="0"/>
        <w:autoSpaceDN w:val="0"/>
        <w:spacing w:before="398" w:after="8" w:line="222" w:lineRule="exact"/>
        <w:ind w:left="90"/>
      </w:pPr>
      <w:r>
        <w:rPr>
          <w:rFonts w:ascii="Helvetica" w:eastAsia="Helvetica" w:hAnsi="Helvetica"/>
          <w:b/>
          <w:color w:val="000000"/>
          <w:sz w:val="16"/>
        </w:rPr>
        <w:t>Engine</w:t>
      </w:r>
    </w:p>
    <w:tbl>
      <w:tblPr>
        <w:tblW w:w="0" w:type="auto"/>
        <w:tblInd w:w="40" w:type="dxa"/>
        <w:tblLayout w:type="fixed"/>
        <w:tblLook w:val="04A0" w:firstRow="1" w:lastRow="0" w:firstColumn="1" w:lastColumn="0" w:noHBand="0" w:noVBand="1"/>
      </w:tblPr>
      <w:tblGrid>
        <w:gridCol w:w="960"/>
        <w:gridCol w:w="1694"/>
        <w:gridCol w:w="1466"/>
        <w:gridCol w:w="943"/>
        <w:gridCol w:w="1134"/>
        <w:gridCol w:w="1134"/>
        <w:gridCol w:w="1134"/>
        <w:gridCol w:w="1276"/>
      </w:tblGrid>
      <w:tr w:rsidR="008C2908" w14:paraId="2CE30C69" w14:textId="77777777" w:rsidTr="008C2908">
        <w:trPr>
          <w:trHeight w:hRule="exact" w:val="442"/>
        </w:trPr>
        <w:tc>
          <w:tcPr>
            <w:tcW w:w="960" w:type="dxa"/>
            <w:tcMar>
              <w:left w:w="0" w:type="dxa"/>
              <w:right w:w="0" w:type="dxa"/>
            </w:tcMar>
          </w:tcPr>
          <w:p w14:paraId="3E5686F0" w14:textId="77777777" w:rsidR="008C2908" w:rsidRDefault="008C2908" w:rsidP="00157BA6">
            <w:pPr>
              <w:autoSpaceDE w:val="0"/>
              <w:autoSpaceDN w:val="0"/>
              <w:spacing w:before="62" w:after="0" w:line="192" w:lineRule="exact"/>
              <w:ind w:right="70"/>
            </w:pPr>
            <w:proofErr w:type="gramStart"/>
            <w:r>
              <w:rPr>
                <w:rFonts w:ascii="Helvetica" w:eastAsia="Helvetica" w:hAnsi="Helvetica"/>
                <w:color w:val="000000"/>
                <w:sz w:val="14"/>
              </w:rPr>
              <w:t>Maker :</w:t>
            </w:r>
            <w:proofErr w:type="gramEnd"/>
          </w:p>
        </w:tc>
        <w:tc>
          <w:tcPr>
            <w:tcW w:w="1694" w:type="dxa"/>
            <w:tcMar>
              <w:left w:w="0" w:type="dxa"/>
              <w:right w:w="0" w:type="dxa"/>
            </w:tcMar>
          </w:tcPr>
          <w:p>
            <w:r>
              <w:rPr>
                <w:rFonts w:ascii="Arial" w:hAnsi="Arial"/>
                <w:b/>
                <w:sz w:val="14"/>
              </w:rPr>
              <w:t>Samsung</w:t>
            </w:r>
          </w:p>
        </w:tc>
        <w:tc>
          <w:tcPr>
            <w:tcW w:w="1466" w:type="dxa"/>
            <w:tcMar>
              <w:left w:w="0" w:type="dxa"/>
              <w:right w:w="0" w:type="dxa"/>
            </w:tcMar>
          </w:tcPr>
          <w:p w14:paraId="08C3D4AD" w14:textId="77777777" w:rsidR="008C2908" w:rsidRDefault="008C2908" w:rsidP="00157BA6">
            <w:pPr>
              <w:autoSpaceDE w:val="0"/>
              <w:autoSpaceDN w:val="0"/>
              <w:spacing w:before="62" w:after="0" w:line="192" w:lineRule="exact"/>
              <w:ind w:right="70"/>
            </w:pPr>
            <w:proofErr w:type="gramStart"/>
            <w:r>
              <w:rPr>
                <w:rFonts w:ascii="Helvetica" w:eastAsia="Helvetica" w:hAnsi="Helvetica"/>
                <w:color w:val="000000"/>
                <w:sz w:val="14"/>
              </w:rPr>
              <w:t>Model :</w:t>
            </w:r>
            <w:proofErr w:type="gramEnd"/>
          </w:p>
        </w:tc>
        <w:tc>
          <w:tcPr>
            <w:tcW w:w="943" w:type="dxa"/>
            <w:tcMar>
              <w:left w:w="0" w:type="dxa"/>
              <w:right w:w="0" w:type="dxa"/>
            </w:tcMar>
          </w:tcPr>
          <w:p w14:paraId="5BC293C3" w14:textId="7473A863" w:rsidR="008C2908" w:rsidRDefault="008C2908">
            <w:pPr>
              <w:autoSpaceDE w:val="0"/>
              <w:autoSpaceDN w:val="0"/>
              <w:spacing w:before="72" w:after="0" w:line="160" w:lineRule="exact"/>
              <w:ind w:left="70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C5397FD" w14:textId="77777777" w:rsidR="008C2908" w:rsidRDefault="008C2908" w:rsidP="00157BA6">
            <w:pPr>
              <w:autoSpaceDE w:val="0"/>
              <w:autoSpaceDN w:val="0"/>
              <w:spacing w:before="62" w:after="0" w:line="192" w:lineRule="exact"/>
              <w:ind w:right="70"/>
            </w:pPr>
            <w:r>
              <w:rPr>
                <w:rFonts w:ascii="Helvetica" w:eastAsia="Helvetica" w:hAnsi="Helvetica"/>
                <w:color w:val="000000"/>
                <w:sz w:val="14"/>
              </w:rPr>
              <w:t>License/</w:t>
            </w:r>
            <w:proofErr w:type="gramStart"/>
            <w:r>
              <w:rPr>
                <w:rFonts w:ascii="Helvetica" w:eastAsia="Helvetica" w:hAnsi="Helvetica"/>
                <w:color w:val="000000"/>
                <w:sz w:val="14"/>
              </w:rPr>
              <w:t>Builder :</w:t>
            </w:r>
            <w:proofErr w:type="gramEnd"/>
          </w:p>
        </w:tc>
        <w:tc>
          <w:tcPr>
            <w:tcW w:w="1134" w:type="dxa"/>
          </w:tcPr>
          <w:p w14:paraId="52AB9268" w14:textId="1A424B68" w:rsidR="008C2908" w:rsidRDefault="008C2908" w:rsidP="00157BA6">
            <w:pPr>
              <w:autoSpaceDE w:val="0"/>
              <w:autoSpaceDN w:val="0"/>
              <w:spacing w:before="62" w:after="0" w:line="192" w:lineRule="exact"/>
              <w:ind w:right="70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6A660E2" w14:textId="77777777" w:rsidR="008C2908" w:rsidRDefault="008C2908" w:rsidP="00157BA6">
            <w:pPr>
              <w:autoSpaceDE w:val="0"/>
              <w:autoSpaceDN w:val="0"/>
              <w:spacing w:before="62" w:after="0" w:line="192" w:lineRule="exact"/>
              <w:ind w:right="70"/>
            </w:pPr>
            <w:r>
              <w:rPr>
                <w:rFonts w:ascii="Helvetica" w:eastAsia="Helvetica" w:hAnsi="Helvetica"/>
                <w:color w:val="000000"/>
                <w:sz w:val="14"/>
              </w:rPr>
              <w:t xml:space="preserve">Serial </w:t>
            </w:r>
            <w:proofErr w:type="gramStart"/>
            <w:r>
              <w:rPr>
                <w:rFonts w:ascii="Helvetica" w:eastAsia="Helvetica" w:hAnsi="Helvetica"/>
                <w:color w:val="000000"/>
                <w:sz w:val="14"/>
              </w:rPr>
              <w:t>No :</w:t>
            </w:r>
            <w:proofErr w:type="gramEnd"/>
          </w:p>
        </w:tc>
        <w:tc>
          <w:tcPr>
            <w:tcW w:w="1276" w:type="dxa"/>
          </w:tcPr>
          <w:p w14:paraId="1B1C6F35" w14:textId="7EF0602B" w:rsidR="008C2908" w:rsidRDefault="008C2908" w:rsidP="00157BA6">
            <w:pPr>
              <w:autoSpaceDE w:val="0"/>
              <w:autoSpaceDN w:val="0"/>
              <w:spacing w:before="62" w:after="0" w:line="192" w:lineRule="exact"/>
              <w:ind w:right="70"/>
            </w:pPr>
          </w:p>
        </w:tc>
      </w:tr>
      <w:tr w:rsidR="008C2908" w14:paraId="5067A386" w14:textId="77777777" w:rsidTr="008C2908">
        <w:trPr>
          <w:trHeight w:hRule="exact" w:val="476"/>
        </w:trPr>
        <w:tc>
          <w:tcPr>
            <w:tcW w:w="960" w:type="dxa"/>
            <w:tcMar>
              <w:left w:w="0" w:type="dxa"/>
              <w:right w:w="0" w:type="dxa"/>
            </w:tcMar>
          </w:tcPr>
          <w:p w14:paraId="1D5FEEEA" w14:textId="77777777" w:rsidR="008C2908" w:rsidRDefault="008C2908" w:rsidP="00157BA6">
            <w:pPr>
              <w:autoSpaceDE w:val="0"/>
              <w:autoSpaceDN w:val="0"/>
              <w:spacing w:before="62" w:after="0" w:line="192" w:lineRule="exact"/>
              <w:ind w:right="70"/>
            </w:pPr>
            <w:proofErr w:type="gramStart"/>
            <w:r>
              <w:rPr>
                <w:rFonts w:ascii="Helvetica" w:eastAsia="Helvetica" w:hAnsi="Helvetica"/>
                <w:color w:val="000000"/>
                <w:sz w:val="14"/>
              </w:rPr>
              <w:t>MCR :</w:t>
            </w:r>
            <w:proofErr w:type="gramEnd"/>
          </w:p>
        </w:tc>
        <w:tc>
          <w:tcPr>
            <w:tcW w:w="1694" w:type="dxa"/>
          </w:tcPr>
          <w:p w14:paraId="045D4786" w14:textId="77777777" w:rsidR="008C2908" w:rsidRDefault="008C2908"/>
        </w:tc>
        <w:tc>
          <w:tcPr>
            <w:tcW w:w="1466" w:type="dxa"/>
            <w:tcMar>
              <w:left w:w="0" w:type="dxa"/>
              <w:right w:w="0" w:type="dxa"/>
            </w:tcMar>
          </w:tcPr>
          <w:p w14:paraId="098DA238" w14:textId="77777777" w:rsidR="008C2908" w:rsidRDefault="008C2908" w:rsidP="00157BA6">
            <w:pPr>
              <w:autoSpaceDE w:val="0"/>
              <w:autoSpaceDN w:val="0"/>
              <w:spacing w:before="62" w:after="0" w:line="192" w:lineRule="exact"/>
              <w:ind w:right="70"/>
            </w:pPr>
            <w:r w:rsidRPr="00157BA6">
              <w:rPr>
                <w:rFonts w:ascii="Helvetica" w:eastAsia="Helvetica" w:hAnsi="Helvetica"/>
                <w:color w:val="000000"/>
                <w:sz w:val="14"/>
              </w:rPr>
              <w:t>Speed</w:t>
            </w:r>
            <w:r>
              <w:rPr>
                <w:rFonts w:ascii="Helvetica" w:eastAsia="Helvetica" w:hAnsi="Helvetica"/>
                <w:color w:val="000000"/>
                <w:sz w:val="14"/>
              </w:rPr>
              <w:t xml:space="preserve"> at </w:t>
            </w:r>
            <w:proofErr w:type="gramStart"/>
            <w:r>
              <w:rPr>
                <w:rFonts w:ascii="Helvetica" w:eastAsia="Helvetica" w:hAnsi="Helvetica"/>
                <w:color w:val="000000"/>
                <w:sz w:val="14"/>
              </w:rPr>
              <w:t>MCR :</w:t>
            </w:r>
            <w:proofErr w:type="gramEnd"/>
          </w:p>
        </w:tc>
        <w:tc>
          <w:tcPr>
            <w:tcW w:w="943" w:type="dxa"/>
          </w:tcPr>
          <w:p w14:paraId="1994FD36" w14:textId="77777777" w:rsidR="008C2908" w:rsidRDefault="008C2908"/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2B1A779" w14:textId="77777777" w:rsidR="008C2908" w:rsidRDefault="008C2908" w:rsidP="00157BA6">
            <w:pPr>
              <w:autoSpaceDE w:val="0"/>
              <w:autoSpaceDN w:val="0"/>
              <w:spacing w:before="62" w:after="0" w:line="192" w:lineRule="exact"/>
              <w:ind w:right="70"/>
            </w:pPr>
            <w:proofErr w:type="gramStart"/>
            <w:r>
              <w:rPr>
                <w:rFonts w:ascii="Helvetica" w:eastAsia="Helvetica" w:hAnsi="Helvetica"/>
                <w:color w:val="000000"/>
                <w:sz w:val="14"/>
              </w:rPr>
              <w:t>Bore :</w:t>
            </w:r>
            <w:proofErr w:type="gramEnd"/>
          </w:p>
        </w:tc>
        <w:tc>
          <w:tcPr>
            <w:tcW w:w="1134" w:type="dxa"/>
          </w:tcPr>
          <w:p w14:paraId="03C2C34F" w14:textId="19B292AD" w:rsidR="008C2908" w:rsidRDefault="008C2908" w:rsidP="00157BA6">
            <w:pPr>
              <w:autoSpaceDE w:val="0"/>
              <w:autoSpaceDN w:val="0"/>
              <w:spacing w:before="62" w:after="0" w:line="192" w:lineRule="exact"/>
              <w:ind w:right="70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89A86DA" w14:textId="77777777" w:rsidR="008C2908" w:rsidRDefault="008C2908" w:rsidP="00157BA6">
            <w:pPr>
              <w:autoSpaceDE w:val="0"/>
              <w:autoSpaceDN w:val="0"/>
              <w:spacing w:before="62" w:after="0" w:line="192" w:lineRule="exact"/>
              <w:ind w:right="70"/>
            </w:pPr>
            <w:proofErr w:type="gramStart"/>
            <w:r>
              <w:rPr>
                <w:rFonts w:ascii="Helvetica" w:eastAsia="Helvetica" w:hAnsi="Helvetica"/>
                <w:color w:val="000000"/>
                <w:sz w:val="14"/>
              </w:rPr>
              <w:t>Stroke :</w:t>
            </w:r>
            <w:proofErr w:type="gramEnd"/>
          </w:p>
        </w:tc>
        <w:tc>
          <w:tcPr>
            <w:tcW w:w="1276" w:type="dxa"/>
          </w:tcPr>
          <w:p w14:paraId="61CB5423" w14:textId="3FF01676" w:rsidR="008C2908" w:rsidRDefault="008C2908" w:rsidP="00157BA6">
            <w:pPr>
              <w:autoSpaceDE w:val="0"/>
              <w:autoSpaceDN w:val="0"/>
              <w:spacing w:before="62" w:after="0" w:line="192" w:lineRule="exact"/>
              <w:ind w:right="70"/>
            </w:pPr>
          </w:p>
        </w:tc>
      </w:tr>
    </w:tbl>
    <w:p w14:paraId="32F9193B" w14:textId="77777777" w:rsidR="0030687D" w:rsidRDefault="00A61722">
      <w:pPr>
        <w:autoSpaceDE w:val="0"/>
        <w:autoSpaceDN w:val="0"/>
        <w:spacing w:before="12" w:after="10" w:line="222" w:lineRule="exact"/>
        <w:ind w:left="90"/>
      </w:pPr>
      <w:r>
        <w:rPr>
          <w:rFonts w:ascii="Helvetica" w:eastAsia="Helvetica" w:hAnsi="Helvetica"/>
          <w:b/>
          <w:color w:val="000000"/>
          <w:sz w:val="16"/>
        </w:rPr>
        <w:t>Turbocharger(s)</w:t>
      </w:r>
    </w:p>
    <w:tbl>
      <w:tblPr>
        <w:tblW w:w="0" w:type="auto"/>
        <w:tblInd w:w="40" w:type="dxa"/>
        <w:tblLayout w:type="fixed"/>
        <w:tblLook w:val="04A0" w:firstRow="1" w:lastRow="0" w:firstColumn="1" w:lastColumn="0" w:noHBand="0" w:noVBand="1"/>
      </w:tblPr>
      <w:tblGrid>
        <w:gridCol w:w="1000"/>
        <w:gridCol w:w="1654"/>
        <w:gridCol w:w="1417"/>
        <w:gridCol w:w="992"/>
      </w:tblGrid>
      <w:tr w:rsidR="008C2908" w14:paraId="06167DF3" w14:textId="77777777" w:rsidTr="008C2908">
        <w:trPr>
          <w:trHeight w:hRule="exact" w:val="262"/>
        </w:trPr>
        <w:tc>
          <w:tcPr>
            <w:tcW w:w="1000" w:type="dxa"/>
            <w:tcMar>
              <w:left w:w="0" w:type="dxa"/>
              <w:right w:w="0" w:type="dxa"/>
            </w:tcMar>
          </w:tcPr>
          <w:p w14:paraId="720F97DC" w14:textId="77777777" w:rsidR="008C2908" w:rsidRDefault="008C2908" w:rsidP="00157BA6">
            <w:pPr>
              <w:autoSpaceDE w:val="0"/>
              <w:autoSpaceDN w:val="0"/>
              <w:spacing w:before="62" w:after="0" w:line="192" w:lineRule="exact"/>
              <w:ind w:right="70"/>
            </w:pPr>
            <w:proofErr w:type="gramStart"/>
            <w:r>
              <w:rPr>
                <w:rFonts w:ascii="Helvetica" w:eastAsia="Helvetica" w:hAnsi="Helvetica"/>
                <w:color w:val="000000"/>
                <w:sz w:val="14"/>
              </w:rPr>
              <w:t>Maker :</w:t>
            </w:r>
            <w:proofErr w:type="gramEnd"/>
          </w:p>
        </w:tc>
        <w:tc>
          <w:tcPr>
            <w:tcW w:w="1654" w:type="dxa"/>
          </w:tcPr>
          <w:p w14:paraId="1949C633" w14:textId="0B1CFC81" w:rsidR="008C2908" w:rsidRDefault="008C2908" w:rsidP="00157BA6">
            <w:pPr>
              <w:autoSpaceDE w:val="0"/>
              <w:autoSpaceDN w:val="0"/>
              <w:spacing w:before="62" w:after="0" w:line="192" w:lineRule="exact"/>
              <w:ind w:right="70"/>
            </w:pPr>
          </w:p>
        </w:tc>
        <w:tc>
          <w:tcPr>
            <w:tcW w:w="1417" w:type="dxa"/>
            <w:tcMar>
              <w:left w:w="0" w:type="dxa"/>
              <w:right w:w="0" w:type="dxa"/>
            </w:tcMar>
          </w:tcPr>
          <w:p w14:paraId="72C17977" w14:textId="77777777" w:rsidR="008C2908" w:rsidRDefault="008C2908" w:rsidP="00157BA6">
            <w:pPr>
              <w:autoSpaceDE w:val="0"/>
              <w:autoSpaceDN w:val="0"/>
              <w:spacing w:before="62" w:after="0" w:line="192" w:lineRule="exact"/>
              <w:ind w:right="70"/>
            </w:pPr>
            <w:proofErr w:type="gramStart"/>
            <w:r>
              <w:rPr>
                <w:rFonts w:ascii="Helvetica" w:eastAsia="Helvetica" w:hAnsi="Helvetica"/>
                <w:color w:val="000000"/>
                <w:sz w:val="14"/>
              </w:rPr>
              <w:t>Model :</w:t>
            </w:r>
            <w:proofErr w:type="gramEnd"/>
          </w:p>
        </w:tc>
        <w:tc>
          <w:tcPr>
            <w:tcW w:w="992" w:type="dxa"/>
          </w:tcPr>
          <w:p w14:paraId="3E455D3B" w14:textId="0FF9871F" w:rsidR="008C2908" w:rsidRDefault="008C2908" w:rsidP="00157BA6">
            <w:pPr>
              <w:autoSpaceDE w:val="0"/>
              <w:autoSpaceDN w:val="0"/>
              <w:spacing w:before="62" w:after="0" w:line="192" w:lineRule="exact"/>
              <w:ind w:right="70"/>
            </w:pPr>
          </w:p>
        </w:tc>
      </w:tr>
    </w:tbl>
    <w:p w14:paraId="27EA7AC4" w14:textId="77777777" w:rsidR="0030687D" w:rsidRDefault="0030687D">
      <w:pPr>
        <w:autoSpaceDE w:val="0"/>
        <w:autoSpaceDN w:val="0"/>
        <w:spacing w:after="0" w:line="606" w:lineRule="exact"/>
      </w:pPr>
    </w:p>
    <w:tbl>
      <w:tblPr>
        <w:tblW w:w="0" w:type="auto"/>
        <w:tblInd w:w="50" w:type="dxa"/>
        <w:tblLayout w:type="fixed"/>
        <w:tblLook w:val="04A0" w:firstRow="1" w:lastRow="0" w:firstColumn="1" w:lastColumn="0" w:noHBand="0" w:noVBand="1"/>
      </w:tblPr>
      <w:tblGrid>
        <w:gridCol w:w="2500"/>
        <w:gridCol w:w="2500"/>
        <w:gridCol w:w="2500"/>
        <w:gridCol w:w="2500"/>
      </w:tblGrid>
      <w:tr w:rsidR="0030687D" w14:paraId="3571A8E7" w14:textId="77777777">
        <w:trPr>
          <w:trHeight w:hRule="exact" w:val="240"/>
        </w:trPr>
        <w:tc>
          <w:tcPr>
            <w:tcW w:w="100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6974807A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General Data</w:t>
            </w:r>
          </w:p>
        </w:tc>
      </w:tr>
      <w:tr w:rsidR="0030687D" w14:paraId="5F76B68A" w14:textId="77777777">
        <w:trPr>
          <w:trHeight w:hRule="exact" w:val="290"/>
        </w:trPr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46984ED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Total Running Hour: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>
            <w:r>
              <w:rPr>
                <w:rFonts w:ascii="Arial" w:hAnsi="Arial"/>
                <w:sz w:val="14"/>
              </w:rPr>
              <w:t>188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4B4A0A6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Position: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83E862" w14:textId="77777777" w:rsidR="0030687D" w:rsidRDefault="0030687D"/>
        </w:tc>
      </w:tr>
      <w:tr w:rsidR="0030687D" w14:paraId="7D2CF23A" w14:textId="77777777">
        <w:trPr>
          <w:trHeight w:hRule="exact" w:val="290"/>
        </w:trPr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845BC26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Cylinder Oil type: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>
            <w:r>
              <w:rPr>
                <w:rFonts w:ascii="Arial" w:hAnsi="Arial"/>
                <w:sz w:val="14"/>
              </w:rPr>
              <w:t>test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4F5EE3A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Cylinder Oil feed rate: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>
            <w:r>
              <w:rPr>
                <w:rFonts w:ascii="Arial" w:hAnsi="Arial"/>
                <w:sz w:val="14"/>
              </w:rPr>
              <w:t>16</w:t>
            </w:r>
          </w:p>
        </w:tc>
      </w:tr>
      <w:tr w:rsidR="0030687D" w14:paraId="09154B41" w14:textId="77777777">
        <w:trPr>
          <w:trHeight w:hRule="exact" w:val="400"/>
        </w:trPr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0558C4A" w14:textId="77777777" w:rsidR="0030687D" w:rsidRDefault="00A61722">
            <w:pPr>
              <w:autoSpaceDE w:val="0"/>
              <w:autoSpaceDN w:val="0"/>
              <w:spacing w:before="62" w:after="0" w:line="160" w:lineRule="exact"/>
              <w:ind w:left="30" w:right="288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Normal service load in % of MCR: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>
            <w:r>
              <w:rPr>
                <w:rFonts w:ascii="Arial" w:hAnsi="Arial"/>
                <w:sz w:val="14"/>
              </w:rPr>
              <w:t>136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CE84A93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Inspected by (Rank):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681B54F" w14:textId="77777777" w:rsidR="0030687D" w:rsidRDefault="0030687D"/>
        </w:tc>
      </w:tr>
      <w:tr w:rsidR="0030687D" w14:paraId="3743DC92" w14:textId="77777777">
        <w:trPr>
          <w:trHeight w:hRule="exact" w:val="290"/>
        </w:trPr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0F4AEE5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Scrubber: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5E63619" w14:textId="77777777" w:rsidR="0030687D" w:rsidRDefault="0030687D"/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BB62BAF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Fuel Sulphur %: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6B6A0CE" w14:textId="77777777" w:rsidR="0030687D" w:rsidRDefault="00A61722">
            <w:pPr>
              <w:autoSpaceDE w:val="0"/>
              <w:autoSpaceDN w:val="0"/>
              <w:spacing w:before="78" w:after="0" w:line="192" w:lineRule="exact"/>
              <w:ind w:left="30"/>
            </w:pPr>
            <w:r>
              <w:rPr>
                <w:rFonts w:ascii="Helvetica" w:eastAsia="Helvetica" w:hAnsi="Helvetica"/>
                <w:color w:val="000000"/>
                <w:sz w:val="14"/>
              </w:rPr>
              <w:t>( % )</w:t>
            </w:r>
          </w:p>
        </w:tc>
      </w:tr>
    </w:tbl>
    <w:p w14:paraId="4171AFCB" w14:textId="77777777" w:rsidR="0030687D" w:rsidRDefault="0030687D">
      <w:pPr>
        <w:autoSpaceDE w:val="0"/>
        <w:autoSpaceDN w:val="0"/>
        <w:spacing w:after="0" w:line="520" w:lineRule="exact"/>
      </w:pPr>
    </w:p>
    <w:tbl>
      <w:tblPr>
        <w:tblStyle w:val="TableGrid"/>
        <w:tblW w:w="0" w:type="auto"/>
        <w:tblInd w:w="50" w:type="dxa"/>
        <w:tblLayout w:type="fixed"/>
        <w:tblLook w:val="04A0" w:firstRow="1" w:lastRow="0" w:firstColumn="1" w:lastColumn="0" w:noHBand="0" w:noVBand="1"/>
      </w:tblPr>
      <w:tblGrid>
        <w:gridCol w:w="1176"/>
        <w:gridCol w:w="1766"/>
        <w:gridCol w:w="1764"/>
        <w:gridCol w:w="1764"/>
        <w:gridCol w:w="1766"/>
        <w:gridCol w:w="1764"/>
      </w:tblGrid>
      <w:tr w:rsidR="0030687D" w14:paraId="234D21A1" w14:textId="77777777">
        <w:trPr>
          <w:trHeight w:hRule="exact" w:val="240"/>
        </w:trPr>
        <w:tc>
          <w:tcPr>
            <w:tcW w:w="1000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3B1EAFDA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Deposits</w:t>
            </w:r>
          </w:p>
        </w:tc>
      </w:tr>
      <w:tr w:rsidR="0030687D" w14:paraId="07046361" w14:textId="77777777">
        <w:trPr>
          <w:trHeight w:hRule="exact" w:val="240"/>
        </w:trPr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10FD263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No.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70702F2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proofErr w:type="spellStart"/>
            <w:r>
              <w:rPr>
                <w:rFonts w:ascii="Helvetica" w:eastAsia="Helvetica" w:hAnsi="Helvetica"/>
                <w:b/>
                <w:color w:val="000000"/>
                <w:sz w:val="16"/>
              </w:rPr>
              <w:t>Topland</w:t>
            </w:r>
            <w:proofErr w:type="spellEnd"/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308D5BB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Ringland 1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4FC3C47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Ringland 2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BA1455C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Ringland 3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4EEC4E4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Ringland 4</w:t>
            </w:r>
          </w:p>
        </w:tc>
      </w:tr>
      <w:tr>
        <w:tc>
          <w:tcPr>
            <w:tcW w:type="dxa" w:w="1176"/>
          </w:tcPr>
          <w:p>
            <w:r>
              <w:rPr>
                <w:rFonts w:ascii="Arial" w:hAnsi="Arial"/>
                <w:b/>
                <w:sz w:val="14"/>
              </w:rPr>
              <w:t>1</w:t>
            </w:r>
          </w:p>
        </w:tc>
        <w:tc>
          <w:tcPr>
            <w:tcW w:type="dxa" w:w="1766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  <w:tc>
          <w:tcPr>
            <w:tcW w:type="dxa" w:w="1764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  <w:tc>
          <w:tcPr>
            <w:tcW w:type="dxa" w:w="1764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  <w:tc>
          <w:tcPr>
            <w:tcW w:type="dxa" w:w="1766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  <w:tc>
          <w:tcPr>
            <w:tcW w:type="dxa" w:w="1764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</w:tr>
    </w:tbl>
    <w:p w14:paraId="59DD05A7" w14:textId="77777777" w:rsidR="0030687D" w:rsidRDefault="00A61722">
      <w:pPr>
        <w:autoSpaceDE w:val="0"/>
        <w:autoSpaceDN w:val="0"/>
        <w:spacing w:before="50" w:after="390" w:line="190" w:lineRule="exact"/>
      </w:pPr>
      <w:proofErr w:type="gramStart"/>
      <w:r>
        <w:rPr>
          <w:rFonts w:ascii="Helvetica" w:eastAsia="Helvetica" w:hAnsi="Helvetica"/>
          <w:i/>
          <w:color w:val="000000"/>
          <w:sz w:val="14"/>
        </w:rPr>
        <w:t>Legend :</w:t>
      </w:r>
      <w:proofErr w:type="gramEnd"/>
      <w:r>
        <w:rPr>
          <w:rFonts w:ascii="Helvetica" w:eastAsia="Helvetica" w:hAnsi="Helvetica"/>
          <w:i/>
          <w:color w:val="000000"/>
          <w:sz w:val="14"/>
        </w:rPr>
        <w:t>- [ I - Intact, C - Collapsed, BO - Broken opposite ring gap, BN - Broken near ring gap, SP - Several pieces, M - Entirely missing ]</w:t>
      </w:r>
    </w:p>
    <w:tbl>
      <w:tblPr>
        <w:tblStyle w:val="TableGrid"/>
        <w:tblW w:w="0" w:type="auto"/>
        <w:tblInd w:w="50" w:type="dxa"/>
        <w:tblLayout w:type="fixed"/>
        <w:tblLook w:val="04A0" w:firstRow="1" w:lastRow="0" w:firstColumn="1" w:lastColumn="0" w:noHBand="0" w:noVBand="1"/>
      </w:tblPr>
      <w:tblGrid>
        <w:gridCol w:w="1176"/>
        <w:gridCol w:w="1766"/>
        <w:gridCol w:w="1764"/>
        <w:gridCol w:w="1764"/>
        <w:gridCol w:w="1766"/>
        <w:gridCol w:w="1764"/>
      </w:tblGrid>
      <w:tr w:rsidR="0030687D" w14:paraId="0DE0D3F4" w14:textId="77777777">
        <w:trPr>
          <w:trHeight w:hRule="exact" w:val="240"/>
        </w:trPr>
        <w:tc>
          <w:tcPr>
            <w:tcW w:w="1000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F2EB4F5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 Breakage</w:t>
            </w:r>
          </w:p>
        </w:tc>
      </w:tr>
      <w:tr w:rsidR="0030687D" w14:paraId="351161E2" w14:textId="77777777">
        <w:trPr>
          <w:trHeight w:hRule="exact" w:val="240"/>
        </w:trPr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52FECEB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No.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AA0AC78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Ring#1 (RB)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1053ACF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Ring#2 (RB)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0ADC80D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Ring#3 (RB)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5E0850D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Ring#4 (RB)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15CED89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Ring#5 (RB)</w:t>
            </w:r>
          </w:p>
        </w:tc>
      </w:tr>
      <w:tr>
        <w:tc>
          <w:tcPr>
            <w:tcW w:type="dxa" w:w="1176"/>
          </w:tcPr>
          <w:p>
            <w:r>
              <w:rPr>
                <w:rFonts w:ascii="Arial" w:hAnsi="Arial"/>
                <w:b/>
                <w:sz w:val="14"/>
              </w:rPr>
              <w:t>1</w:t>
            </w:r>
          </w:p>
        </w:tc>
        <w:tc>
          <w:tcPr>
            <w:tcW w:type="dxa" w:w="1766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  <w:tc>
          <w:tcPr>
            <w:tcW w:type="dxa" w:w="1764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  <w:tc>
          <w:tcPr>
            <w:tcW w:type="dxa" w:w="1764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  <w:tc>
          <w:tcPr>
            <w:tcW w:type="dxa" w:w="1766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  <w:tc>
          <w:tcPr>
            <w:tcW w:type="dxa" w:w="1764"/>
          </w:tcPr>
          <w:p>
            <w:r>
              <w:rPr>
                <w:rFonts w:ascii="Arial" w:hAnsi="Arial"/>
                <w:sz w:val="14"/>
              </w:rPr>
              <w:t>l</w:t>
            </w:r>
          </w:p>
        </w:tc>
      </w:tr>
    </w:tbl>
    <w:p w14:paraId="725E8A3B" w14:textId="77777777" w:rsidR="0030687D" w:rsidRDefault="00A61722">
      <w:pPr>
        <w:autoSpaceDE w:val="0"/>
        <w:autoSpaceDN w:val="0"/>
        <w:spacing w:before="50" w:after="0" w:line="190" w:lineRule="exact"/>
      </w:pPr>
      <w:proofErr w:type="gramStart"/>
      <w:r>
        <w:rPr>
          <w:rFonts w:ascii="Helvetica" w:eastAsia="Helvetica" w:hAnsi="Helvetica"/>
          <w:i/>
          <w:color w:val="000000"/>
          <w:sz w:val="14"/>
        </w:rPr>
        <w:t>Legend :</w:t>
      </w:r>
      <w:proofErr w:type="gramEnd"/>
      <w:r>
        <w:rPr>
          <w:rFonts w:ascii="Helvetica" w:eastAsia="Helvetica" w:hAnsi="Helvetica"/>
          <w:i/>
          <w:color w:val="000000"/>
          <w:sz w:val="14"/>
        </w:rPr>
        <w:t>- [ I - Intact, C - Collapsed, BO - Broken opposite ring gap, BN - Broken near ring gap, SP - Several pieces, M - Entirely missing ]</w:t>
      </w:r>
    </w:p>
    <w:p w14:paraId="2FE9DDFD" w14:textId="77777777" w:rsidR="0030687D" w:rsidRDefault="0030687D">
      <w:pPr>
        <w:sectPr w:rsidR="0030687D">
          <w:pgSz w:w="11900" w:h="16840"/>
          <w:pgMar w:top="360" w:right="920" w:bottom="520" w:left="900" w:header="720" w:footer="720" w:gutter="0"/>
          <w:cols w:space="720" w:equalWidth="0">
            <w:col w:w="10080" w:space="0"/>
          </w:cols>
          <w:docGrid w:linePitch="360"/>
        </w:sectPr>
      </w:pPr>
    </w:p>
    <w:p w14:paraId="39F603C2" w14:textId="77777777" w:rsidR="0030687D" w:rsidRDefault="0030687D">
      <w:pPr>
        <w:autoSpaceDE w:val="0"/>
        <w:autoSpaceDN w:val="0"/>
        <w:spacing w:after="126" w:line="220" w:lineRule="exact"/>
      </w:pPr>
    </w:p>
    <w:p w14:paraId="45D9CEAF" w14:textId="777F8D33" w:rsidR="0030687D" w:rsidRDefault="0030687D">
      <w:pPr>
        <w:autoSpaceDE w:val="0"/>
        <w:autoSpaceDN w:val="0"/>
        <w:spacing w:before="50" w:after="390" w:line="190" w:lineRule="exact"/>
      </w:pPr>
    </w:p>
    <w:p w14:paraId="4D404BD8" w14:textId="7358C513" w:rsidR="0030687D" w:rsidRDefault="0030687D">
      <w:pPr>
        <w:autoSpaceDE w:val="0"/>
        <w:autoSpaceDN w:val="0"/>
        <w:spacing w:before="50" w:after="390" w:line="190" w:lineRule="exact"/>
      </w:pPr>
    </w:p>
    <w:tbl>
      <w:tblPr>
        <w:tblStyle w:val="TableGrid"/>
        <w:tblW w:w="0" w:type="auto"/>
        <w:tblInd w:w="50" w:type="dxa"/>
        <w:tblLayout w:type="fixed"/>
        <w:tblLook w:val="04A0" w:firstRow="1" w:lastRow="0" w:firstColumn="1" w:lastColumn="0" w:noHBand="0" w:noVBand="1"/>
      </w:tblPr>
      <w:tblGrid>
        <w:gridCol w:w="690"/>
        <w:gridCol w:w="1034"/>
        <w:gridCol w:w="1034"/>
        <w:gridCol w:w="1036"/>
        <w:gridCol w:w="1034"/>
        <w:gridCol w:w="1034"/>
        <w:gridCol w:w="1034"/>
        <w:gridCol w:w="1034"/>
        <w:gridCol w:w="1036"/>
        <w:gridCol w:w="1034"/>
      </w:tblGrid>
      <w:tr w:rsidR="0030687D" w14:paraId="439ECFA8" w14:textId="77777777">
        <w:trPr>
          <w:trHeight w:hRule="exact" w:val="240"/>
        </w:trPr>
        <w:tc>
          <w:tcPr>
            <w:tcW w:w="10000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36AA7031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Surface Condition</w:t>
            </w:r>
          </w:p>
        </w:tc>
      </w:tr>
      <w:tr w:rsidR="0030687D" w14:paraId="5F32A5B9" w14:textId="77777777">
        <w:trPr>
          <w:trHeight w:hRule="exact" w:val="7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E91414A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No.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58284E1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 xml:space="preserve">Ring #1 (SC)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B309323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 xml:space="preserve">Ring#2 (SC) 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1899907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 xml:space="preserve">Ring#3 (SC)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6C09049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 xml:space="preserve">Ring#4 (SC)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46C2C57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 xml:space="preserve">Ring#5 (SC)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4EDEE0F" w14:textId="77777777" w:rsidR="0030687D" w:rsidRDefault="00A61722">
            <w:pPr>
              <w:autoSpaceDE w:val="0"/>
              <w:autoSpaceDN w:val="0"/>
              <w:spacing w:before="80" w:after="0" w:line="160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Piston Skirt (SC)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6D270DE" w14:textId="77777777" w:rsidR="0030687D" w:rsidRDefault="00A61722">
            <w:pPr>
              <w:autoSpaceDE w:val="0"/>
              <w:autoSpaceDN w:val="0"/>
              <w:spacing w:before="80" w:after="0" w:line="160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Piston Rod (SC)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240D00F" w14:textId="77777777" w:rsidR="0030687D" w:rsidRDefault="00A61722">
            <w:pPr>
              <w:autoSpaceDE w:val="0"/>
              <w:autoSpaceDN w:val="0"/>
              <w:spacing w:before="80" w:after="0" w:line="160" w:lineRule="exact"/>
              <w:ind w:left="30" w:right="212"/>
              <w:jc w:val="both"/>
            </w:pPr>
            <w:proofErr w:type="spellStart"/>
            <w:r>
              <w:rPr>
                <w:rFonts w:ascii="Helvetica" w:eastAsia="Helvetica" w:hAnsi="Helvetica"/>
                <w:b/>
                <w:color w:val="000000"/>
                <w:sz w:val="16"/>
              </w:rPr>
              <w:t>Cyl</w:t>
            </w:r>
            <w:proofErr w:type="spellEnd"/>
            <w:r>
              <w:rPr>
                <w:rFonts w:ascii="Helvetica" w:eastAsia="Helvetica" w:hAnsi="Helvetica"/>
                <w:b/>
                <w:color w:val="000000"/>
                <w:sz w:val="16"/>
              </w:rPr>
              <w:t xml:space="preserve">. Liner abv </w:t>
            </w:r>
            <w:proofErr w:type="spellStart"/>
            <w:r>
              <w:rPr>
                <w:rFonts w:ascii="Helvetica" w:eastAsia="Helvetica" w:hAnsi="Helvetica"/>
                <w:b/>
                <w:color w:val="000000"/>
                <w:sz w:val="16"/>
              </w:rPr>
              <w:t>scav</w:t>
            </w:r>
            <w:proofErr w:type="spellEnd"/>
            <w:r>
              <w:rPr>
                <w:rFonts w:ascii="Helvetica" w:eastAsia="Helvetica" w:hAnsi="Helvetica"/>
                <w:b/>
                <w:color w:val="000000"/>
                <w:sz w:val="16"/>
              </w:rPr>
              <w:t>. ports (SC)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B7AC05D" w14:textId="77777777" w:rsidR="0030687D" w:rsidRDefault="00A61722">
            <w:pPr>
              <w:autoSpaceDE w:val="0"/>
              <w:autoSpaceDN w:val="0"/>
              <w:spacing w:before="62" w:after="0" w:line="160" w:lineRule="exact"/>
              <w:ind w:left="30" w:right="144"/>
            </w:pPr>
            <w:proofErr w:type="spellStart"/>
            <w:r>
              <w:rPr>
                <w:rFonts w:ascii="Helvetica" w:eastAsia="Helvetica" w:hAnsi="Helvetica"/>
                <w:b/>
                <w:color w:val="000000"/>
                <w:sz w:val="16"/>
              </w:rPr>
              <w:t>Cyl</w:t>
            </w:r>
            <w:proofErr w:type="spellEnd"/>
            <w:r>
              <w:rPr>
                <w:rFonts w:ascii="Helvetica" w:eastAsia="Helvetica" w:hAnsi="Helvetica"/>
                <w:b/>
                <w:color w:val="000000"/>
                <w:sz w:val="16"/>
              </w:rPr>
              <w:t xml:space="preserve">. Liner near </w:t>
            </w:r>
            <w:r>
              <w:br/>
            </w:r>
            <w:proofErr w:type="spellStart"/>
            <w:proofErr w:type="gramStart"/>
            <w:r>
              <w:rPr>
                <w:rFonts w:ascii="Helvetica" w:eastAsia="Helvetica" w:hAnsi="Helvetica"/>
                <w:b/>
                <w:color w:val="000000"/>
                <w:sz w:val="16"/>
              </w:rPr>
              <w:t>scav.ports</w:t>
            </w:r>
            <w:proofErr w:type="spellEnd"/>
            <w:proofErr w:type="gramEnd"/>
            <w:r>
              <w:rPr>
                <w:rFonts w:ascii="Helvetica" w:eastAsia="Helvetica" w:hAnsi="Helvetica"/>
                <w:b/>
                <w:color w:val="000000"/>
                <w:sz w:val="16"/>
              </w:rPr>
              <w:t xml:space="preserve"> (SC)</w:t>
            </w:r>
          </w:p>
        </w:tc>
      </w:tr>
      <w:tr>
        <w:tc>
          <w:tcPr>
            <w:tcW w:type="dxa" w:w="690"/>
          </w:tcPr>
          <w:p>
            <w:r>
              <w:rPr>
                <w:rFonts w:ascii="Arial" w:hAnsi="Arial"/>
                <w:b/>
                <w:sz w:val="14"/>
              </w:rPr>
              <w:t>1</w:t>
            </w:r>
          </w:p>
        </w:tc>
        <w:tc>
          <w:tcPr>
            <w:tcW w:type="dxa" w:w="1034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4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6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4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4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4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4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6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  <w:tc>
          <w:tcPr>
            <w:tcW w:type="dxa" w:w="1034"/>
          </w:tcPr>
          <w:p>
            <w:r>
              <w:rPr>
                <w:rFonts w:ascii="Arial" w:hAnsi="Arial"/>
                <w:sz w:val="14"/>
              </w:rPr>
              <w:t>Cl</w:t>
            </w:r>
          </w:p>
        </w:tc>
      </w:tr>
    </w:tbl>
    <w:p w14:paraId="79B78E02" w14:textId="77777777" w:rsidR="0030687D" w:rsidRDefault="00A61722">
      <w:pPr>
        <w:autoSpaceDE w:val="0"/>
        <w:autoSpaceDN w:val="0"/>
        <w:spacing w:before="30" w:after="390" w:line="210" w:lineRule="exact"/>
      </w:pPr>
      <w:proofErr w:type="gramStart"/>
      <w:r>
        <w:rPr>
          <w:rFonts w:ascii="Helvetica" w:eastAsia="Helvetica" w:hAnsi="Helvetica"/>
          <w:i/>
          <w:color w:val="000000"/>
          <w:sz w:val="14"/>
        </w:rPr>
        <w:t>Legend :</w:t>
      </w:r>
      <w:proofErr w:type="gramEnd"/>
      <w:r>
        <w:rPr>
          <w:rFonts w:ascii="Helvetica" w:eastAsia="Helvetica" w:hAnsi="Helvetica"/>
          <w:i/>
          <w:color w:val="000000"/>
          <w:sz w:val="14"/>
        </w:rPr>
        <w:t>- [Cl-Clean/</w:t>
      </w:r>
      <w:proofErr w:type="spellStart"/>
      <w:r>
        <w:rPr>
          <w:rFonts w:ascii="Helvetica" w:eastAsia="Helvetica" w:hAnsi="Helvetica"/>
          <w:i/>
          <w:color w:val="000000"/>
          <w:sz w:val="14"/>
        </w:rPr>
        <w:t>Smooth,S</w:t>
      </w:r>
      <w:proofErr w:type="spellEnd"/>
      <w:r>
        <w:rPr>
          <w:rFonts w:ascii="Helvetica" w:eastAsia="Helvetica" w:hAnsi="Helvetica"/>
          <w:i/>
          <w:color w:val="000000"/>
          <w:sz w:val="14"/>
        </w:rPr>
        <w:t>-Scratches(vertical),</w:t>
      </w:r>
      <w:proofErr w:type="spellStart"/>
      <w:r>
        <w:rPr>
          <w:rFonts w:ascii="Helvetica" w:eastAsia="Helvetica" w:hAnsi="Helvetica"/>
          <w:i/>
          <w:color w:val="000000"/>
          <w:sz w:val="14"/>
        </w:rPr>
        <w:t>mz</w:t>
      </w:r>
      <w:proofErr w:type="spellEnd"/>
      <w:r>
        <w:rPr>
          <w:rFonts w:ascii="Helvetica" w:eastAsia="Helvetica" w:hAnsi="Helvetica"/>
          <w:i/>
          <w:color w:val="000000"/>
          <w:sz w:val="14"/>
        </w:rPr>
        <w:t xml:space="preserve">-Micro-seizures (local), MZ- Micro-seizures (all over), MZA - Micro-seizures Still active MZ, MZO - Micro Seizures Old, WR-Wear ridges </w:t>
      </w:r>
      <w:proofErr w:type="spellStart"/>
      <w:r>
        <w:rPr>
          <w:rFonts w:ascii="Helvetica" w:eastAsia="Helvetica" w:hAnsi="Helvetica"/>
          <w:i/>
          <w:color w:val="000000"/>
          <w:sz w:val="14"/>
        </w:rPr>
        <w:t>bottom,SC</w:t>
      </w:r>
      <w:proofErr w:type="spellEnd"/>
      <w:r>
        <w:rPr>
          <w:rFonts w:ascii="Helvetica" w:eastAsia="Helvetica" w:hAnsi="Helvetica"/>
          <w:i/>
          <w:color w:val="000000"/>
          <w:sz w:val="14"/>
        </w:rPr>
        <w:t xml:space="preserve"> - </w:t>
      </w:r>
      <w:proofErr w:type="spellStart"/>
      <w:r>
        <w:rPr>
          <w:rFonts w:ascii="Helvetica" w:eastAsia="Helvetica" w:hAnsi="Helvetica"/>
          <w:i/>
          <w:color w:val="000000"/>
          <w:sz w:val="14"/>
        </w:rPr>
        <w:t>Scuffing,CL-Coverleaf</w:t>
      </w:r>
      <w:proofErr w:type="spellEnd"/>
      <w:r>
        <w:rPr>
          <w:rFonts w:ascii="Helvetica" w:eastAsia="Helvetica" w:hAnsi="Helvetica"/>
          <w:i/>
          <w:color w:val="000000"/>
          <w:sz w:val="14"/>
        </w:rPr>
        <w:t xml:space="preserve"> </w:t>
      </w:r>
      <w:proofErr w:type="spellStart"/>
      <w:r>
        <w:rPr>
          <w:rFonts w:ascii="Helvetica" w:eastAsia="Helvetica" w:hAnsi="Helvetica"/>
          <w:i/>
          <w:color w:val="000000"/>
          <w:sz w:val="14"/>
        </w:rPr>
        <w:t>wear,CO</w:t>
      </w:r>
      <w:proofErr w:type="spellEnd"/>
      <w:r>
        <w:rPr>
          <w:rFonts w:ascii="Helvetica" w:eastAsia="Helvetica" w:hAnsi="Helvetica"/>
          <w:i/>
          <w:color w:val="000000"/>
          <w:sz w:val="14"/>
        </w:rPr>
        <w:t xml:space="preserve"> -Corrosion]</w:t>
      </w:r>
    </w:p>
    <w:tbl>
      <w:tblPr>
        <w:tblStyle w:val="TableGrid"/>
        <w:tblW w:w="0" w:type="auto"/>
        <w:tblInd w:w="50" w:type="dxa"/>
        <w:tblLayout w:type="fixed"/>
        <w:tblLook w:val="04A0" w:firstRow="1" w:lastRow="0" w:firstColumn="1" w:lastColumn="0" w:noHBand="0" w:noVBand="1"/>
      </w:tblPr>
      <w:tblGrid>
        <w:gridCol w:w="770"/>
        <w:gridCol w:w="1152"/>
        <w:gridCol w:w="1156"/>
        <w:gridCol w:w="1152"/>
        <w:gridCol w:w="1154"/>
        <w:gridCol w:w="1154"/>
        <w:gridCol w:w="1154"/>
        <w:gridCol w:w="1154"/>
        <w:gridCol w:w="1154"/>
      </w:tblGrid>
      <w:tr w:rsidR="0030687D" w14:paraId="6DA688A0" w14:textId="77777777">
        <w:trPr>
          <w:trHeight w:hRule="exact" w:val="240"/>
        </w:trPr>
        <w:tc>
          <w:tcPr>
            <w:tcW w:w="1000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11CFD838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Lubrication Condition</w:t>
            </w:r>
          </w:p>
        </w:tc>
      </w:tr>
      <w:tr w:rsidR="0030687D" w14:paraId="66CA8948" w14:textId="77777777">
        <w:trPr>
          <w:trHeight w:hRule="exact" w:val="400"/>
        </w:trPr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8D44961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No.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30FCD66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Ring#1 (LC)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047C6FA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Ring#2 (LC)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CA947A7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Ring#3 (LC)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52E9B8D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Ring#4 (LC)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8122773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Ring#5 (LC)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B80153C" w14:textId="77777777" w:rsidR="0030687D" w:rsidRDefault="00A61722">
            <w:pPr>
              <w:autoSpaceDE w:val="0"/>
              <w:autoSpaceDN w:val="0"/>
              <w:spacing w:before="62" w:after="0" w:line="160" w:lineRule="exact"/>
              <w:ind w:left="30" w:right="144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Piston Skirt (LC)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BBB69F3" w14:textId="77777777" w:rsidR="0030687D" w:rsidRDefault="00A61722">
            <w:pPr>
              <w:autoSpaceDE w:val="0"/>
              <w:autoSpaceDN w:val="0"/>
              <w:spacing w:before="62" w:after="0" w:line="160" w:lineRule="exact"/>
              <w:ind w:left="30" w:right="144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Piston Rod (LC)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FDC703D" w14:textId="77777777" w:rsidR="0030687D" w:rsidRDefault="00A61722">
            <w:pPr>
              <w:autoSpaceDE w:val="0"/>
              <w:autoSpaceDN w:val="0"/>
              <w:spacing w:before="62" w:after="0" w:line="160" w:lineRule="exact"/>
              <w:ind w:left="30" w:right="288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 xml:space="preserve">Cylinder </w:t>
            </w:r>
            <w:r>
              <w:br/>
            </w:r>
            <w:r>
              <w:rPr>
                <w:rFonts w:ascii="Helvetica" w:eastAsia="Helvetica" w:hAnsi="Helvetica"/>
                <w:b/>
                <w:color w:val="000000"/>
                <w:sz w:val="16"/>
              </w:rPr>
              <w:t>Liner (LC)</w:t>
            </w:r>
          </w:p>
        </w:tc>
      </w:tr>
      <w:tr>
        <w:tc>
          <w:tcPr>
            <w:tcW w:type="dxa" w:w="770"/>
          </w:tcPr>
          <w:p>
            <w:r>
              <w:rPr>
                <w:rFonts w:ascii="Arial" w:hAnsi="Arial"/>
                <w:b/>
                <w:sz w:val="14"/>
              </w:rPr>
              <w:t>1</w:t>
            </w:r>
          </w:p>
        </w:tc>
        <w:tc>
          <w:tcPr>
            <w:tcW w:type="dxa" w:w="1152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  <w:tc>
          <w:tcPr>
            <w:tcW w:type="dxa" w:w="1156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  <w:tc>
          <w:tcPr>
            <w:tcW w:type="dxa" w:w="1152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  <w:tc>
          <w:tcPr>
            <w:tcW w:type="dxa" w:w="1154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  <w:tc>
          <w:tcPr>
            <w:tcW w:type="dxa" w:w="1154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  <w:tc>
          <w:tcPr>
            <w:tcW w:type="dxa" w:w="1154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  <w:tc>
          <w:tcPr>
            <w:tcW w:type="dxa" w:w="1154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  <w:tc>
          <w:tcPr>
            <w:tcW w:type="dxa" w:w="1154"/>
          </w:tcPr>
          <w:p>
            <w:r>
              <w:rPr>
                <w:rFonts w:ascii="Arial" w:hAnsi="Arial"/>
                <w:sz w:val="14"/>
              </w:rPr>
              <w:t>N</w:t>
            </w:r>
          </w:p>
        </w:tc>
      </w:tr>
    </w:tbl>
    <w:p w14:paraId="4593E034" w14:textId="77777777" w:rsidR="0030687D" w:rsidRDefault="00A61722">
      <w:pPr>
        <w:autoSpaceDE w:val="0"/>
        <w:autoSpaceDN w:val="0"/>
        <w:spacing w:before="50" w:after="390" w:line="190" w:lineRule="exact"/>
      </w:pPr>
      <w:proofErr w:type="gramStart"/>
      <w:r>
        <w:rPr>
          <w:rFonts w:ascii="Helvetica" w:eastAsia="Helvetica" w:hAnsi="Helvetica"/>
          <w:i/>
          <w:color w:val="000000"/>
          <w:sz w:val="14"/>
        </w:rPr>
        <w:t>Legend :</w:t>
      </w:r>
      <w:proofErr w:type="gramEnd"/>
      <w:r>
        <w:rPr>
          <w:rFonts w:ascii="Helvetica" w:eastAsia="Helvetica" w:hAnsi="Helvetica"/>
          <w:i/>
          <w:color w:val="000000"/>
          <w:sz w:val="14"/>
        </w:rPr>
        <w:t>- [ N - Normal , O - Too much Oil, OB - Black Oil, D-Slightly dry, DD - Very dry ]</w:t>
      </w:r>
    </w:p>
    <w:tbl>
      <w:tblPr>
        <w:tblStyle w:val="TableGrid"/>
        <w:tblW w:w="0" w:type="auto"/>
        <w:tblInd w:w="50" w:type="dxa"/>
        <w:tblLayout w:type="fixed"/>
        <w:tblLook w:val="04A0" w:firstRow="1" w:lastRow="0" w:firstColumn="1" w:lastColumn="0" w:noHBand="0" w:noVBand="1"/>
      </w:tblPr>
      <w:tblGrid>
        <w:gridCol w:w="4000"/>
        <w:gridCol w:w="6000"/>
      </w:tblGrid>
      <w:tr w:rsidR="0030687D" w14:paraId="723E6BCA" w14:textId="77777777">
        <w:trPr>
          <w:trHeight w:hRule="exact" w:val="240"/>
        </w:trPr>
        <w:tc>
          <w:tcPr>
            <w:tcW w:w="10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550D1729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Remarks</w:t>
            </w:r>
          </w:p>
        </w:tc>
      </w:tr>
      <w:tr w:rsidR="0030687D" w14:paraId="284E3D03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FBA13CD" w14:textId="0D6951FF" w:rsidR="0030687D" w:rsidRDefault="00FE0A5C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 xml:space="preserve">Unit </w:t>
            </w:r>
            <w:r w:rsidR="00A61722">
              <w:rPr>
                <w:rFonts w:ascii="Helvetica" w:eastAsia="Helvetica" w:hAnsi="Helvetica"/>
                <w:b/>
                <w:color w:val="000000"/>
                <w:sz w:val="16"/>
              </w:rPr>
              <w:t>No.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967D36" w14:textId="3ADB514D" w:rsidR="0030687D" w:rsidRDefault="00FE0A5C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Remark</w:t>
            </w:r>
          </w:p>
        </w:tc>
      </w:tr>
      <w:tr>
        <w:tc>
          <w:tcPr>
            <w:tcW w:type="dxa" w:w="4000"/>
          </w:tcPr>
          <w:p>
            <w:r>
              <w:rPr>
                <w:rFonts w:ascii="Arial" w:hAnsi="Arial"/>
                <w:b/>
                <w:sz w:val="14"/>
              </w:rPr>
              <w:t>1</w:t>
            </w:r>
          </w:p>
        </w:tc>
        <w:tc>
          <w:tcPr>
            <w:tcW w:type="dxa" w:w="6000"/>
          </w:tcPr>
          <w:p>
            <w:r>
              <w:rPr>
                <w:rFonts w:ascii="Arial" w:hAnsi="Arial"/>
                <w:sz w:val="14"/>
              </w:rPr>
            </w:r>
          </w:p>
        </w:tc>
      </w:tr>
    </w:tbl>
    <w:p w14:paraId="44B1EC03" w14:textId="5F7431DC" w:rsidR="0030687D" w:rsidRDefault="00A61722" w:rsidP="005F6AFC">
      <w:pPr>
        <w:autoSpaceDE w:val="0"/>
        <w:autoSpaceDN w:val="0"/>
        <w:spacing w:before="50" w:after="0" w:line="190" w:lineRule="exact"/>
        <w:sectPr w:rsidR="0030687D">
          <w:pgSz w:w="11900" w:h="16840"/>
          <w:pgMar w:top="344" w:right="394" w:bottom="776" w:left="900" w:header="720" w:footer="720" w:gutter="0"/>
          <w:cols w:space="720" w:equalWidth="0">
            <w:col w:w="10606" w:space="0"/>
          </w:cols>
          <w:docGrid w:linePitch="360"/>
        </w:sectPr>
      </w:pPr>
      <w:r>
        <w:rPr>
          <w:rFonts w:ascii="Helvetica" w:eastAsia="Helvetica" w:hAnsi="Helvetica"/>
          <w:i/>
          <w:color w:val="000000"/>
          <w:sz w:val="14"/>
        </w:rPr>
        <w:t>For vessels with ABS-BS5, this report should be attached to the respective work order</w:t>
      </w:r>
      <w:r w:rsidR="005F6AFC">
        <w:rPr>
          <w:rFonts w:ascii="Helvetica" w:eastAsia="Helvetica" w:hAnsi="Helvetica"/>
          <w:i/>
          <w:color w:val="000000"/>
          <w:sz w:val="14"/>
        </w:rPr>
        <w:t>.</w:t>
      </w:r>
    </w:p>
    <w:p w14:paraId="6A76D581" w14:textId="7F176610" w:rsidR="005F6AFC" w:rsidRPr="005F6AFC" w:rsidRDefault="005F6AFC" w:rsidP="005F6AFC">
      <w:pPr>
        <w:tabs>
          <w:tab w:val="left" w:pos="2760"/>
        </w:tabs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20"/>
        <w:gridCol w:w="5020"/>
      </w:tblGrid>
      <w:tr>
        <w:tc>
          <w:tcPr>
            <w:tcW w:type="dxa" w:w="5020"/>
          </w:tcPr>
          <w:p>
            <w:r>
              <w:t>Cylinder 1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2743200" cy="199896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998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20"/>
          </w:tcPr>
          <w:p/>
        </w:tc>
      </w:tr>
    </w:tbl>
    <w:sectPr w:rsidR="005F6AFC" w:rsidRPr="005F6AFC" w:rsidSect="00034616">
      <w:pgSz w:w="11900" w:h="16840"/>
      <w:pgMar w:top="334" w:right="920" w:bottom="1440" w:left="940" w:header="720" w:footer="720" w:gutter="0"/>
      <w:cols w:space="720" w:equalWidth="0">
        <w:col w:w="100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6179698">
    <w:abstractNumId w:val="8"/>
  </w:num>
  <w:num w:numId="2" w16cid:durableId="451676370">
    <w:abstractNumId w:val="6"/>
  </w:num>
  <w:num w:numId="3" w16cid:durableId="499277612">
    <w:abstractNumId w:val="5"/>
  </w:num>
  <w:num w:numId="4" w16cid:durableId="2006976543">
    <w:abstractNumId w:val="4"/>
  </w:num>
  <w:num w:numId="5" w16cid:durableId="624241635">
    <w:abstractNumId w:val="7"/>
  </w:num>
  <w:num w:numId="6" w16cid:durableId="1703704189">
    <w:abstractNumId w:val="3"/>
  </w:num>
  <w:num w:numId="7" w16cid:durableId="1332829810">
    <w:abstractNumId w:val="2"/>
  </w:num>
  <w:num w:numId="8" w16cid:durableId="1060980552">
    <w:abstractNumId w:val="1"/>
  </w:num>
  <w:num w:numId="9" w16cid:durableId="1089422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0C09"/>
    <w:rsid w:val="0015074B"/>
    <w:rsid w:val="00157BA6"/>
    <w:rsid w:val="0029639D"/>
    <w:rsid w:val="0030687D"/>
    <w:rsid w:val="00326F90"/>
    <w:rsid w:val="003446F6"/>
    <w:rsid w:val="003D73C9"/>
    <w:rsid w:val="00507A93"/>
    <w:rsid w:val="00553BF3"/>
    <w:rsid w:val="00557D0F"/>
    <w:rsid w:val="00595390"/>
    <w:rsid w:val="005F6AFC"/>
    <w:rsid w:val="00614323"/>
    <w:rsid w:val="006D7763"/>
    <w:rsid w:val="006F2BF4"/>
    <w:rsid w:val="007B51C7"/>
    <w:rsid w:val="008C2908"/>
    <w:rsid w:val="008F2C4C"/>
    <w:rsid w:val="00904DD3"/>
    <w:rsid w:val="00A61722"/>
    <w:rsid w:val="00AA1D8D"/>
    <w:rsid w:val="00B47730"/>
    <w:rsid w:val="00CB0664"/>
    <w:rsid w:val="00CB2775"/>
    <w:rsid w:val="00D03A80"/>
    <w:rsid w:val="00D46BFC"/>
    <w:rsid w:val="00DA3E15"/>
    <w:rsid w:val="00E30040"/>
    <w:rsid w:val="00EF1428"/>
    <w:rsid w:val="00FC693F"/>
    <w:rsid w:val="00FE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B9B204"/>
  <w14:defaultImageDpi w14:val="300"/>
  <w15:docId w15:val="{6D2F03A6-9A67-47FB-898F-6A354EB7F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Manjusha Blayivattathu Suku (Treeswise-IN)</cp:lastModifiedBy>
  <cp:revision>25</cp:revision>
  <dcterms:created xsi:type="dcterms:W3CDTF">2013-12-23T23:15:00Z</dcterms:created>
  <dcterms:modified xsi:type="dcterms:W3CDTF">2023-03-28T06:19:00Z</dcterms:modified>
  <cp:category/>
</cp:coreProperties>
</file>